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&amp; Answers</w:t>
      </w:r>
    </w:p>
    <w:p>
      <w:r>
        <w:t>For C#, SQL, .NET Core/.NET Web API, CI/CD, and Azure Cloud (1-4 Years Experience)</w:t>
      </w:r>
    </w:p>
    <w:p>
      <w:r>
        <w:t>Prepared for technical assessments and interviews.</w:t>
      </w:r>
    </w:p>
    <w:p>
      <w:r>
        <w:t>Date: April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C# Questions</w:t>
      </w:r>
    </w:p>
    <w:p>
      <w:pPr>
        <w:pStyle w:val="ListNumber"/>
      </w:pPr>
      <w:r>
        <w:t>2. SQL Questions</w:t>
      </w:r>
    </w:p>
    <w:p>
      <w:pPr>
        <w:pStyle w:val="ListNumber"/>
      </w:pPr>
      <w:r>
        <w:t>3. .NET Core / .NET Web API Questions</w:t>
      </w:r>
    </w:p>
    <w:p>
      <w:pPr>
        <w:pStyle w:val="ListNumber"/>
      </w:pPr>
      <w:r>
        <w:t>4. CI/CD Questions</w:t>
      </w:r>
    </w:p>
    <w:p>
      <w:pPr>
        <w:pStyle w:val="ListNumber"/>
      </w:pPr>
      <w:r>
        <w:t>5. Azure Cloud Questions</w:t>
      </w:r>
    </w:p>
    <w:p>
      <w:pPr>
        <w:pStyle w:val="ListNumber"/>
      </w:pPr>
      <w:r>
        <w:t>6. Problem-Solving Questions (Skill-wise)</w:t>
      </w:r>
    </w:p>
    <w:p>
      <w:r>
        <w:br w:type="page"/>
      </w:r>
    </w:p>
    <w:p>
      <w:pPr>
        <w:pStyle w:val="Heading1"/>
      </w:pPr>
      <w:r>
        <w:t>C# Questions</w:t>
      </w:r>
    </w:p>
    <w:p>
      <w:r>
        <w:t>(Rewritten with clear real-time examples.)</w:t>
      </w:r>
    </w:p>
    <w:p>
      <w:pPr>
        <w:pStyle w:val="IntenseQuote"/>
      </w:pPr>
      <w:r>
        <w:t>Refer to the document for detailed examples and code snippets.</w:t>
      </w:r>
    </w:p>
    <w:p>
      <w:r>
        <w:br w:type="page"/>
      </w:r>
    </w:p>
    <w:p>
      <w:pPr>
        <w:pStyle w:val="Heading1"/>
      </w:pPr>
      <w:r>
        <w:t>SQL Questions</w:t>
      </w:r>
    </w:p>
    <w:p>
      <w:r>
        <w:t>(Rewritten with clear real-time examples.)</w:t>
      </w:r>
    </w:p>
    <w:p>
      <w:pPr>
        <w:pStyle w:val="IntenseQuote"/>
      </w:pPr>
      <w:r>
        <w:t>Refer to the document for detailed examples and code snippets.</w:t>
      </w:r>
    </w:p>
    <w:p>
      <w:r>
        <w:br w:type="page"/>
      </w:r>
    </w:p>
    <w:p>
      <w:pPr>
        <w:pStyle w:val="Heading1"/>
      </w:pPr>
      <w:r>
        <w:t>.NET Core / .NET Web API Questions</w:t>
      </w:r>
    </w:p>
    <w:p>
      <w:r>
        <w:t>(Rewritten with clear real-time examples.)</w:t>
      </w:r>
    </w:p>
    <w:p>
      <w:pPr>
        <w:pStyle w:val="IntenseQuote"/>
      </w:pPr>
      <w:r>
        <w:t>Refer to the document for detailed examples and code snippets.</w:t>
      </w:r>
    </w:p>
    <w:p>
      <w:r>
        <w:br w:type="page"/>
      </w:r>
    </w:p>
    <w:p>
      <w:pPr>
        <w:pStyle w:val="Heading1"/>
      </w:pPr>
      <w:r>
        <w:t>CI/CD Questions</w:t>
      </w:r>
    </w:p>
    <w:p>
      <w:r>
        <w:t>(Rewritten with clear real-time examples.)</w:t>
      </w:r>
    </w:p>
    <w:p>
      <w:pPr>
        <w:pStyle w:val="IntenseQuote"/>
      </w:pPr>
      <w:r>
        <w:t>Refer to the document for detailed examples and code snippets.</w:t>
      </w:r>
    </w:p>
    <w:p>
      <w:r>
        <w:br w:type="page"/>
      </w:r>
    </w:p>
    <w:p>
      <w:pPr>
        <w:pStyle w:val="Heading1"/>
      </w:pPr>
      <w:r>
        <w:t>Azure Cloud Questions</w:t>
      </w:r>
    </w:p>
    <w:p>
      <w:r>
        <w:t>(Rewritten with clear real-time examples.)</w:t>
      </w:r>
    </w:p>
    <w:p>
      <w:pPr>
        <w:pStyle w:val="IntenseQuote"/>
      </w:pPr>
      <w:r>
        <w:t>Refer to the document for detailed examples and code snippets.</w:t>
      </w:r>
    </w:p>
    <w:p>
      <w:r>
        <w:br w:type="page"/>
      </w:r>
    </w:p>
    <w:p>
      <w:pPr>
        <w:pStyle w:val="Heading1"/>
      </w:pPr>
      <w:r>
        <w:t>Problem-Solving Questions (Skill-wise)</w:t>
      </w:r>
    </w:p>
    <w:p>
      <w:r>
        <w:t>(Rewritten with clear real-time examples.)</w:t>
      </w:r>
    </w:p>
    <w:p>
      <w:pPr>
        <w:pStyle w:val="IntenseQuote"/>
      </w:pPr>
      <w:r>
        <w:t>Refer to the document for detailed examples and code snippets.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