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Rapid Fire C# Interview Questions and Answers (1-4 Years Experience)</w:t>
      </w:r>
    </w:p>
    <w:p>
      <w:pPr>
        <w:pStyle w:val="Heading2"/>
      </w:pPr>
      <w:r>
        <w:t>OOPs and C# Fundamentals</w:t>
      </w:r>
    </w:p>
    <w:p>
      <w:pPr>
        <w:pStyle w:val="Heading3"/>
      </w:pPr>
      <w:r>
        <w:t>1. What are the four pillars of OOP in C#?</w:t>
      </w:r>
    </w:p>
    <w:p>
      <w:r>
        <w:t>Encapsulation, Abstraction, Inheritance, Polymorphism</w:t>
        <w:br/>
        <w:br/>
        <w:t>Example:</w:t>
        <w:br/>
        <w:br/>
        <w:t>public class Animal { public virtual void Speak() { Console.WriteLine("Animal speaks"); } }</w:t>
        <w:br/>
        <w:t>public class Dog : Animal { public override void Speak() { Console.WriteLine("Dog barks"); } }</w:t>
      </w:r>
    </w:p>
    <w:p>
      <w:pPr>
        <w:pStyle w:val="Heading3"/>
      </w:pPr>
      <w:r>
        <w:t>2. Difference between Abstract Class and Interface?</w:t>
      </w:r>
    </w:p>
    <w:p>
      <w:r>
        <w:t>Abstract class: Can have method implementations. Single inheritance.</w:t>
        <w:br/>
        <w:t>Interface: Cannot have implementation (before C# 8). Multiple inheritance.</w:t>
        <w:br/>
        <w:br/>
        <w:t>Example:</w:t>
        <w:br/>
        <w:br/>
        <w:t>interface IWalk { void Walk(); }</w:t>
        <w:br/>
        <w:t>abstract class Animal { public abstract void Eat(); }</w:t>
        <w:br/>
        <w:t>class Dog : Animal, IWalk { public override void Eat() { } public void Walk() { } }</w:t>
      </w:r>
    </w:p>
    <w:p>
      <w:pPr>
        <w:pStyle w:val="Heading3"/>
      </w:pPr>
      <w:r>
        <w:t>3. Method Overloading vs Overriding?</w:t>
      </w:r>
    </w:p>
    <w:p>
      <w:r>
        <w:t>Overloading: Same method name, different parameters.</w:t>
        <w:br/>
        <w:t>Overriding: Derived class modifies the behavior of base class method.</w:t>
        <w:br/>
        <w:br/>
        <w:t>Example:</w:t>
        <w:br/>
        <w:br/>
        <w:t>void Print(int x) { }</w:t>
        <w:br/>
        <w:t>void Print(string x) { }</w:t>
        <w:br/>
        <w:br/>
        <w:t>public override string ToString() { return "Dog"; }</w:t>
      </w:r>
    </w:p>
    <w:p>
      <w:pPr>
        <w:pStyle w:val="Heading3"/>
      </w:pPr>
      <w:r>
        <w:t>4. Access Modifiers Example</w:t>
      </w:r>
    </w:p>
    <w:p>
      <w:r>
        <w:t>public class MyClass</w:t>
        <w:br/>
        <w:t>{</w:t>
        <w:br/>
        <w:t xml:space="preserve">    private int _id;</w:t>
        <w:br/>
        <w:t xml:space="preserve">    protected int Age;</w:t>
        <w:br/>
        <w:t xml:space="preserve">    public void Show() { }</w:t>
        <w:br/>
        <w:t>}</w:t>
      </w:r>
    </w:p>
    <w:p>
      <w:pPr>
        <w:pStyle w:val="Heading3"/>
      </w:pPr>
      <w:r>
        <w:t>5. Difference between == and .Equals()?</w:t>
      </w:r>
    </w:p>
    <w:p>
      <w:r>
        <w:t>== compares references (unless overloaded), .Equals() compares values.</w:t>
      </w:r>
    </w:p>
    <w:p>
      <w:pPr>
        <w:pStyle w:val="Heading3"/>
      </w:pPr>
      <w:r>
        <w:t>6. What is Dependency Injection?</w:t>
      </w:r>
    </w:p>
    <w:p>
      <w:r>
        <w:t>public class OrderService</w:t>
        <w:br/>
        <w:t>{</w:t>
        <w:br/>
        <w:t xml:space="preserve">    private readonly IEmailService _email;</w:t>
        <w:br/>
        <w:t xml:space="preserve">    public OrderService(IEmailService emailService) { _email = emailService; }</w:t>
        <w:br/>
        <w:t>}</w:t>
      </w:r>
    </w:p>
    <w:p>
      <w:pPr>
        <w:pStyle w:val="Heading3"/>
      </w:pPr>
      <w:r>
        <w:t>7. What is async and await?</w:t>
      </w:r>
    </w:p>
    <w:p>
      <w:r>
        <w:t>public async Task&lt;int&gt; GetDataAsync() {</w:t>
        <w:br/>
        <w:t xml:space="preserve">    await Task.Delay(1000);</w:t>
        <w:br/>
        <w:t xml:space="preserve">    return 42;</w:t>
        <w:br/>
        <w:t>}</w:t>
      </w:r>
    </w:p>
    <w:p>
      <w:pPr>
        <w:pStyle w:val="Heading3"/>
      </w:pPr>
      <w:r>
        <w:t>8. Difference between IEnumerable and IQueryable?</w:t>
      </w:r>
    </w:p>
    <w:p>
      <w:r>
        <w:t>IEnumerable: In-memory execution.</w:t>
        <w:br/>
        <w:t>IQueryable: Database-level execution.</w:t>
      </w:r>
    </w:p>
    <w:p>
      <w:pPr>
        <w:pStyle w:val="Heading2"/>
      </w:pPr>
      <w:r>
        <w:t>SQL and PostgreSQL</w:t>
      </w:r>
    </w:p>
    <w:p>
      <w:pPr>
        <w:pStyle w:val="Heading3"/>
      </w:pPr>
      <w:r>
        <w:t>9. What is an Index in SQL?</w:t>
      </w:r>
    </w:p>
    <w:p>
      <w:r>
        <w:t>CREATE INDEX idx_user_email ON Users(Email);</w:t>
      </w:r>
    </w:p>
    <w:p>
      <w:pPr>
        <w:pStyle w:val="Heading3"/>
      </w:pPr>
      <w:r>
        <w:t>10. Find Duplicate Records?</w:t>
      </w:r>
    </w:p>
    <w:p>
      <w:r>
        <w:t>SELECT Email, COUNT(*) FROM Users GROUP BY Email HAVING COUNT(*) &gt; 1;</w:t>
      </w:r>
    </w:p>
    <w:p>
      <w:pPr>
        <w:pStyle w:val="Heading3"/>
      </w:pPr>
      <w:r>
        <w:t>11. INNER JOIN vs LEFT JOIN?</w:t>
      </w:r>
    </w:p>
    <w:p>
      <w:r>
        <w:t>INNER JOIN: Only matching records.</w:t>
        <w:br/>
        <w:t>LEFT JOIN: All left table records.</w:t>
      </w:r>
    </w:p>
    <w:p>
      <w:pPr>
        <w:pStyle w:val="Heading3"/>
      </w:pPr>
      <w:r>
        <w:t>12. How to handle transactions in PostgreSQL?</w:t>
      </w:r>
    </w:p>
    <w:p>
      <w:r>
        <w:t>BEGIN;</w:t>
        <w:br/>
        <w:t>UPDATE accounts SET balance = balance - 100 WHERE id = 1;</w:t>
        <w:br/>
        <w:t>UPDATE accounts SET balance = balance + 100 WHERE id = 2;</w:t>
        <w:br/>
        <w:t>COMMIT;</w:t>
      </w:r>
    </w:p>
    <w:p>
      <w:pPr>
        <w:pStyle w:val="Heading3"/>
      </w:pPr>
      <w:r>
        <w:t>13. Clustered vs Non-Clustered Index in PostgreSQL?</w:t>
      </w:r>
    </w:p>
    <w:p>
      <w:r>
        <w:t>Clustered: Data stored physically in order.</w:t>
        <w:br/>
        <w:t>Non-Clustered: Separate index structure.</w:t>
      </w:r>
    </w:p>
    <w:p>
      <w:pPr>
        <w:pStyle w:val="Heading2"/>
      </w:pPr>
      <w:r>
        <w:t>Azure Cloud and DevOps</w:t>
      </w:r>
    </w:p>
    <w:p>
      <w:pPr>
        <w:pStyle w:val="Heading3"/>
      </w:pPr>
      <w:r>
        <w:t>14. What is Azure App Service?</w:t>
      </w:r>
    </w:p>
    <w:p>
      <w:r>
        <w:t>PaaS to host web apps and APIs without managing infrastructure.</w:t>
      </w:r>
    </w:p>
    <w:p>
      <w:pPr>
        <w:pStyle w:val="Heading3"/>
      </w:pPr>
      <w:r>
        <w:t>15. How to implement CI/CD in Azure DevOps?</w:t>
      </w:r>
    </w:p>
    <w:p>
      <w:r>
        <w:t>CI: Build pipelines.</w:t>
        <w:br/>
        <w:t>CD: Release pipelines.</w:t>
      </w:r>
    </w:p>
    <w:p>
      <w:pPr>
        <w:pStyle w:val="Heading3"/>
      </w:pPr>
      <w:r>
        <w:t>16. What is Azure Key Vault?</w:t>
      </w:r>
    </w:p>
    <w:p>
      <w:r>
        <w:t>Secure storage for secrets, keys, and certificates.</w:t>
      </w:r>
    </w:p>
    <w:p>
      <w:pPr>
        <w:pStyle w:val="Heading3"/>
      </w:pPr>
      <w:r>
        <w:t>17. How to monitor applications on Azure?</w:t>
      </w:r>
    </w:p>
    <w:p>
      <w:r>
        <w:t>Azure Monitor and Application Insights.</w:t>
      </w:r>
    </w:p>
    <w:p>
      <w:pPr>
        <w:pStyle w:val="Heading2"/>
      </w:pPr>
      <w:r>
        <w:t>.NET Core and API</w:t>
      </w:r>
    </w:p>
    <w:p>
      <w:pPr>
        <w:pStyle w:val="Heading3"/>
      </w:pPr>
      <w:r>
        <w:t>18. Explain .NET API Request Flow</w:t>
      </w:r>
    </w:p>
    <w:p>
      <w:r>
        <w:t>Controller → Service Layer → Repository Layer → Database</w:t>
      </w:r>
    </w:p>
    <w:p>
      <w:pPr>
        <w:pStyle w:val="Heading3"/>
      </w:pPr>
      <w:r>
        <w:t>19. Synchronous vs Asynchronous code?</w:t>
      </w:r>
    </w:p>
    <w:p>
      <w:r>
        <w:t>Synchronous: Blocks thread.</w:t>
        <w:br/>
        <w:t>Asynchronous: Frees thread, better scalability.</w:t>
      </w:r>
    </w:p>
    <w:p>
      <w:pPr>
        <w:pStyle w:val="Heading3"/>
      </w:pPr>
      <w:r>
        <w:t>20. What are Migrations in EF Core?</w:t>
      </w:r>
    </w:p>
    <w:p>
      <w:r>
        <w:t>dotnet ef migrations add AddUserTable</w:t>
        <w:br/>
        <w:t>dotnet ef database update</w:t>
      </w:r>
    </w:p>
    <w:p>
      <w:pPr>
        <w:pStyle w:val="Heading2"/>
      </w:pPr>
      <w:r>
        <w:t>Internal vs Protected Internal Examples</w:t>
      </w:r>
    </w:p>
    <w:p>
      <w:pPr>
        <w:pStyle w:val="Heading3"/>
      </w:pPr>
      <w:r>
        <w:t>Internal Example</w:t>
      </w:r>
    </w:p>
    <w:p>
      <w:r>
        <w:t>public class MyClass</w:t>
        <w:br/>
        <w:t>{</w:t>
        <w:br/>
        <w:t xml:space="preserve">    internal void ShowMessage() { Console.WriteLine("Hello from internal method!"); }</w:t>
        <w:br/>
        <w:t>}</w:t>
      </w:r>
    </w:p>
    <w:p>
      <w:pPr>
        <w:pStyle w:val="Heading3"/>
      </w:pPr>
      <w:r>
        <w:t>Protected Internal Example</w:t>
      </w:r>
    </w:p>
    <w:p>
      <w:r>
        <w:t>public class Parent</w:t>
        <w:br/>
        <w:t>{</w:t>
        <w:br/>
        <w:t xml:space="preserve">    protected internal void Greet() { Console.WriteLine("Hello from protected internal!"); }</w:t>
        <w:br/>
        <w:t>}</w:t>
        <w:br/>
        <w:br/>
        <w:t>public class Child : Parent</w:t>
        <w:br/>
        <w:t>{</w:t>
        <w:br/>
        <w:t xml:space="preserve">    public void CallGreet() { Greet(); }</w:t>
        <w:br/>
        <w:t>}</w:t>
      </w:r>
    </w:p>
    <w:p>
      <w:pPr>
        <w:pStyle w:val="Heading2"/>
      </w:pPr>
      <w:r>
        <w:t>Final Tip</w:t>
      </w:r>
    </w:p>
    <w:p>
      <w:pPr>
        <w:pStyle w:val="Heading3"/>
      </w:pPr>
    </w:p>
    <w:p>
      <w:r>
        <w:t>Always ask for 1-2 small code snippets.</w:t>
        <w:br/>
        <w:t>Focus on practical knowledge, not just theory.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